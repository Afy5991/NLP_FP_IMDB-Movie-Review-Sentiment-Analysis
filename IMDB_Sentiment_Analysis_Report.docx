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2282" w14:textId="77777777" w:rsidR="00970B58" w:rsidRDefault="00000000">
      <w:pPr>
        <w:pStyle w:val="Title"/>
      </w:pPr>
      <w:r>
        <w:t>IMDb Movie Review Sentiment Analysis</w:t>
      </w:r>
    </w:p>
    <w:p w14:paraId="21A7A807" w14:textId="287F8E50" w:rsidR="00970B58" w:rsidRDefault="00000000">
      <w:r>
        <w:t xml:space="preserve">Submitted by: </w:t>
      </w:r>
      <w:r w:rsidR="008E529B">
        <w:t>Afsha Khan</w:t>
      </w:r>
    </w:p>
    <w:p w14:paraId="37E5D402" w14:textId="77777777" w:rsidR="00970B58" w:rsidRDefault="00000000">
      <w:r>
        <w:t>Tools Used: Python, Google Colab, Scikit-learn, NLTK, Matplotlib</w:t>
      </w:r>
    </w:p>
    <w:p w14:paraId="070324CD" w14:textId="4D19649E" w:rsidR="00970B58" w:rsidRDefault="00000000">
      <w:r>
        <w:t xml:space="preserve">Date: </w:t>
      </w:r>
      <w:r w:rsidR="008E529B">
        <w:t>24-06-2025</w:t>
      </w:r>
    </w:p>
    <w:p w14:paraId="1EA7784F" w14:textId="77777777" w:rsidR="00970B58" w:rsidRDefault="00000000">
      <w:pPr>
        <w:pStyle w:val="Heading1"/>
      </w:pPr>
      <w:r>
        <w:t>1. Introduction</w:t>
      </w:r>
    </w:p>
    <w:p w14:paraId="19BF2C25" w14:textId="77777777" w:rsidR="00970B58" w:rsidRDefault="00000000">
      <w:r>
        <w:t>This project aims to build a machine learning model to classify IMDb movie reviews as positive or negative based on their textual content. Sentiment analysis helps in understanding user feedback, improving services, and tailoring content.</w:t>
      </w:r>
      <w:r>
        <w:br/>
      </w:r>
      <w:r>
        <w:br/>
        <w:t>The project includes steps like data exploration, text preprocessing, feature engineering, model training, evaluation, and final insights.</w:t>
      </w:r>
    </w:p>
    <w:p w14:paraId="560D38D1" w14:textId="77777777" w:rsidR="00970B58" w:rsidRDefault="00000000">
      <w:pPr>
        <w:pStyle w:val="Heading1"/>
      </w:pPr>
      <w:r>
        <w:t>2. Data Exploration and Preprocessing</w:t>
      </w:r>
    </w:p>
    <w:p w14:paraId="54499EAA" w14:textId="77777777" w:rsidR="00970B58" w:rsidRDefault="00000000">
      <w:pPr>
        <w:pStyle w:val="Heading2"/>
      </w:pPr>
      <w:r>
        <w:t>Dataset Overview:</w:t>
      </w:r>
    </w:p>
    <w:p w14:paraId="2758B973" w14:textId="278A7F53" w:rsidR="00970B58" w:rsidRDefault="00000000">
      <w:r>
        <w:t>• Total Reviews: [50,000]</w:t>
      </w:r>
      <w:r>
        <w:br/>
        <w:t>• Labels: Positive (1), Negative (0)</w:t>
      </w:r>
    </w:p>
    <w:p w14:paraId="11CF3484" w14:textId="77777777" w:rsidR="00970B58" w:rsidRDefault="00000000">
      <w:pPr>
        <w:pStyle w:val="Heading2"/>
      </w:pPr>
      <w:r>
        <w:t>Exploratory Findings:</w:t>
      </w:r>
    </w:p>
    <w:p w14:paraId="551E6738" w14:textId="77777777" w:rsidR="00970B58" w:rsidRDefault="00000000">
      <w:r>
        <w:t>• No missing values.</w:t>
      </w:r>
      <w:r>
        <w:br/>
        <w:t>• Balanced classes.</w:t>
      </w:r>
      <w:r>
        <w:br/>
        <w:t>• Review length varied significantly.</w:t>
      </w:r>
    </w:p>
    <w:p w14:paraId="0A6AC330" w14:textId="77777777" w:rsidR="00970B58" w:rsidRDefault="00000000">
      <w:pPr>
        <w:pStyle w:val="Heading2"/>
      </w:pPr>
      <w:r>
        <w:t>Preprocessing Steps:</w:t>
      </w:r>
    </w:p>
    <w:p w14:paraId="3CCEB4DF" w14:textId="77777777" w:rsidR="00970B58" w:rsidRDefault="00000000">
      <w:r>
        <w:t>• Lowercased all text.</w:t>
      </w:r>
      <w:r>
        <w:br/>
        <w:t>• Removed punctuation, special characters, and stopwords.</w:t>
      </w:r>
      <w:r>
        <w:br/>
        <w:t>• Tokenization applied using nltk.word_tokenize.</w:t>
      </w:r>
      <w:r>
        <w:br/>
        <w:t>• Performed lemmatization.</w:t>
      </w:r>
    </w:p>
    <w:p w14:paraId="60FD9DD6" w14:textId="77777777" w:rsidR="00970B58" w:rsidRDefault="00000000">
      <w:pPr>
        <w:pStyle w:val="Heading1"/>
      </w:pPr>
      <w:r>
        <w:t>3. Feature Engineering</w:t>
      </w:r>
    </w:p>
    <w:p w14:paraId="7C9CF7E0" w14:textId="77777777" w:rsidR="00970B58" w:rsidRDefault="00000000">
      <w:pPr>
        <w:pStyle w:val="Heading2"/>
      </w:pPr>
      <w:r>
        <w:t>Text Vectorization:</w:t>
      </w:r>
    </w:p>
    <w:p w14:paraId="2CDE441D" w14:textId="65806C20" w:rsidR="00970B58" w:rsidRDefault="00000000">
      <w:r>
        <w:t>• Used TF-IDF to convert text into numerical features.</w:t>
      </w:r>
      <w:r>
        <w:br/>
        <w:t xml:space="preserve">• Limited to top </w:t>
      </w:r>
      <w:r w:rsidR="008E529B">
        <w:t>5000</w:t>
      </w:r>
      <w:r>
        <w:t xml:space="preserve"> features.</w:t>
      </w:r>
    </w:p>
    <w:p w14:paraId="65E7CA33" w14:textId="77777777" w:rsidR="00970B58" w:rsidRDefault="00000000">
      <w:pPr>
        <w:pStyle w:val="Heading2"/>
      </w:pPr>
      <w:r>
        <w:lastRenderedPageBreak/>
        <w:t>Additional Textual Features:</w:t>
      </w:r>
    </w:p>
    <w:p w14:paraId="0844F32D" w14:textId="77777777" w:rsidR="00970B58" w:rsidRDefault="00000000">
      <w:r>
        <w:t>• Word count per review.</w:t>
      </w:r>
      <w:r>
        <w:br/>
        <w:t>• Character count per review.</w:t>
      </w:r>
      <w:r>
        <w:br/>
        <w:t>• Average word length.</w:t>
      </w:r>
    </w:p>
    <w:p w14:paraId="5831C75C" w14:textId="77777777" w:rsidR="00970B58" w:rsidRDefault="00000000">
      <w:pPr>
        <w:pStyle w:val="Heading1"/>
      </w:pPr>
      <w:r>
        <w:t>4. Model Development</w:t>
      </w:r>
    </w:p>
    <w:p w14:paraId="08B9EF3D" w14:textId="0AC0E3DE" w:rsidR="00970B58" w:rsidRDefault="00000000">
      <w:r>
        <w:t>Trained the following 4 classification models:</w:t>
      </w:r>
      <w:r>
        <w:br/>
        <w:t>• Logistic Regression</w:t>
      </w:r>
      <w:r>
        <w:br/>
        <w:t>• Naive Bayes (Multinomial)</w:t>
      </w:r>
      <w:r>
        <w:br/>
        <w:t>• Support Vector Machine (SVM)</w:t>
      </w:r>
      <w:r>
        <w:br/>
        <w:t>• Random Forest Classifier</w:t>
      </w:r>
      <w:r>
        <w:br/>
      </w:r>
      <w:r>
        <w:br/>
        <w:t>All models were trained using the TF-IDF feature set, and train-test split.</w:t>
      </w:r>
    </w:p>
    <w:p w14:paraId="601BB054" w14:textId="77777777" w:rsidR="00970B58" w:rsidRDefault="00000000">
      <w:pPr>
        <w:pStyle w:val="Heading1"/>
      </w:pPr>
      <w:r>
        <w:t>5. Model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70B58" w14:paraId="1E032DE8" w14:textId="77777777">
        <w:tc>
          <w:tcPr>
            <w:tcW w:w="1728" w:type="dxa"/>
          </w:tcPr>
          <w:p w14:paraId="2148770F" w14:textId="77777777" w:rsidR="00970B58" w:rsidRDefault="00000000">
            <w:r>
              <w:t>Model</w:t>
            </w:r>
          </w:p>
        </w:tc>
        <w:tc>
          <w:tcPr>
            <w:tcW w:w="1728" w:type="dxa"/>
          </w:tcPr>
          <w:p w14:paraId="740C4D8B" w14:textId="77777777" w:rsidR="00970B58" w:rsidRDefault="00000000">
            <w:r>
              <w:t>Accuracy</w:t>
            </w:r>
          </w:p>
        </w:tc>
        <w:tc>
          <w:tcPr>
            <w:tcW w:w="1728" w:type="dxa"/>
          </w:tcPr>
          <w:p w14:paraId="1707B832" w14:textId="77777777" w:rsidR="00970B58" w:rsidRDefault="00000000">
            <w:r>
              <w:t>Precision</w:t>
            </w:r>
          </w:p>
        </w:tc>
        <w:tc>
          <w:tcPr>
            <w:tcW w:w="1728" w:type="dxa"/>
          </w:tcPr>
          <w:p w14:paraId="1E3222D1" w14:textId="77777777" w:rsidR="00970B58" w:rsidRDefault="00000000">
            <w:r>
              <w:t>Recall</w:t>
            </w:r>
          </w:p>
        </w:tc>
        <w:tc>
          <w:tcPr>
            <w:tcW w:w="1728" w:type="dxa"/>
          </w:tcPr>
          <w:p w14:paraId="046E7ECD" w14:textId="77777777" w:rsidR="00970B58" w:rsidRDefault="00000000">
            <w:r>
              <w:t>F1-Score</w:t>
            </w:r>
          </w:p>
        </w:tc>
      </w:tr>
      <w:tr w:rsidR="00970B58" w14:paraId="5A559922" w14:textId="77777777">
        <w:tc>
          <w:tcPr>
            <w:tcW w:w="1728" w:type="dxa"/>
          </w:tcPr>
          <w:p w14:paraId="7B04CFEE" w14:textId="77777777" w:rsidR="00970B58" w:rsidRDefault="00000000">
            <w:r>
              <w:t>Logistic Regression</w:t>
            </w:r>
          </w:p>
        </w:tc>
        <w:tc>
          <w:tcPr>
            <w:tcW w:w="1728" w:type="dxa"/>
          </w:tcPr>
          <w:p w14:paraId="02A9D593" w14:textId="77777777" w:rsidR="00970B58" w:rsidRDefault="00000000">
            <w:r>
              <w:t>0.8831</w:t>
            </w:r>
          </w:p>
        </w:tc>
        <w:tc>
          <w:tcPr>
            <w:tcW w:w="1728" w:type="dxa"/>
          </w:tcPr>
          <w:p w14:paraId="48732279" w14:textId="77777777" w:rsidR="00970B58" w:rsidRDefault="00000000">
            <w:r>
              <w:t>0.8834</w:t>
            </w:r>
          </w:p>
        </w:tc>
        <w:tc>
          <w:tcPr>
            <w:tcW w:w="1728" w:type="dxa"/>
          </w:tcPr>
          <w:p w14:paraId="03FE4D09" w14:textId="77777777" w:rsidR="00970B58" w:rsidRDefault="00000000">
            <w:r>
              <w:t>0.8831</w:t>
            </w:r>
          </w:p>
        </w:tc>
        <w:tc>
          <w:tcPr>
            <w:tcW w:w="1728" w:type="dxa"/>
          </w:tcPr>
          <w:p w14:paraId="4DDE0AEA" w14:textId="77777777" w:rsidR="00970B58" w:rsidRDefault="00000000">
            <w:r>
              <w:t>0.8831</w:t>
            </w:r>
          </w:p>
        </w:tc>
      </w:tr>
      <w:tr w:rsidR="00970B58" w14:paraId="72A632C4" w14:textId="77777777">
        <w:tc>
          <w:tcPr>
            <w:tcW w:w="1728" w:type="dxa"/>
          </w:tcPr>
          <w:p w14:paraId="20E09D4C" w14:textId="77777777" w:rsidR="00970B58" w:rsidRDefault="00000000">
            <w:r>
              <w:t>SVM</w:t>
            </w:r>
          </w:p>
        </w:tc>
        <w:tc>
          <w:tcPr>
            <w:tcW w:w="1728" w:type="dxa"/>
          </w:tcPr>
          <w:p w14:paraId="63FF2E52" w14:textId="77777777" w:rsidR="00970B58" w:rsidRDefault="00000000">
            <w:r>
              <w:t>0.8784</w:t>
            </w:r>
          </w:p>
        </w:tc>
        <w:tc>
          <w:tcPr>
            <w:tcW w:w="1728" w:type="dxa"/>
          </w:tcPr>
          <w:p w14:paraId="4FA0E517" w14:textId="77777777" w:rsidR="00970B58" w:rsidRDefault="00000000">
            <w:r>
              <w:t>0.8786</w:t>
            </w:r>
          </w:p>
        </w:tc>
        <w:tc>
          <w:tcPr>
            <w:tcW w:w="1728" w:type="dxa"/>
          </w:tcPr>
          <w:p w14:paraId="6A81935F" w14:textId="77777777" w:rsidR="00970B58" w:rsidRDefault="00000000">
            <w:r>
              <w:t>0.8784</w:t>
            </w:r>
          </w:p>
        </w:tc>
        <w:tc>
          <w:tcPr>
            <w:tcW w:w="1728" w:type="dxa"/>
          </w:tcPr>
          <w:p w14:paraId="07FF928F" w14:textId="77777777" w:rsidR="00970B58" w:rsidRDefault="00000000">
            <w:r>
              <w:t>0.8784</w:t>
            </w:r>
          </w:p>
        </w:tc>
      </w:tr>
      <w:tr w:rsidR="00970B58" w14:paraId="6E34B54D" w14:textId="77777777">
        <w:tc>
          <w:tcPr>
            <w:tcW w:w="1728" w:type="dxa"/>
          </w:tcPr>
          <w:p w14:paraId="6CF67998" w14:textId="77777777" w:rsidR="00970B58" w:rsidRDefault="00000000">
            <w:r>
              <w:t>Random Forest</w:t>
            </w:r>
          </w:p>
        </w:tc>
        <w:tc>
          <w:tcPr>
            <w:tcW w:w="1728" w:type="dxa"/>
          </w:tcPr>
          <w:p w14:paraId="46A3A7BE" w14:textId="77777777" w:rsidR="00970B58" w:rsidRDefault="00000000">
            <w:r>
              <w:t>0.8465</w:t>
            </w:r>
          </w:p>
        </w:tc>
        <w:tc>
          <w:tcPr>
            <w:tcW w:w="1728" w:type="dxa"/>
          </w:tcPr>
          <w:p w14:paraId="0F66F0AE" w14:textId="77777777" w:rsidR="00970B58" w:rsidRDefault="00000000">
            <w:r>
              <w:t>0.8465</w:t>
            </w:r>
          </w:p>
        </w:tc>
        <w:tc>
          <w:tcPr>
            <w:tcW w:w="1728" w:type="dxa"/>
          </w:tcPr>
          <w:p w14:paraId="7B2BEFB7" w14:textId="77777777" w:rsidR="00970B58" w:rsidRDefault="00000000">
            <w:r>
              <w:t>0.8465</w:t>
            </w:r>
          </w:p>
        </w:tc>
        <w:tc>
          <w:tcPr>
            <w:tcW w:w="1728" w:type="dxa"/>
          </w:tcPr>
          <w:p w14:paraId="5F983BA3" w14:textId="77777777" w:rsidR="00970B58" w:rsidRDefault="00000000">
            <w:r>
              <w:t>0.8465</w:t>
            </w:r>
          </w:p>
        </w:tc>
      </w:tr>
      <w:tr w:rsidR="00970B58" w14:paraId="34A6FE46" w14:textId="77777777">
        <w:tc>
          <w:tcPr>
            <w:tcW w:w="1728" w:type="dxa"/>
          </w:tcPr>
          <w:p w14:paraId="771C4A0C" w14:textId="77777777" w:rsidR="00970B58" w:rsidRDefault="00000000">
            <w:r>
              <w:t>Naive Bayes</w:t>
            </w:r>
          </w:p>
        </w:tc>
        <w:tc>
          <w:tcPr>
            <w:tcW w:w="1728" w:type="dxa"/>
          </w:tcPr>
          <w:p w14:paraId="1351B0F6" w14:textId="77777777" w:rsidR="00970B58" w:rsidRDefault="00000000">
            <w:r>
              <w:t>0.8453</w:t>
            </w:r>
          </w:p>
        </w:tc>
        <w:tc>
          <w:tcPr>
            <w:tcW w:w="1728" w:type="dxa"/>
          </w:tcPr>
          <w:p w14:paraId="3FFE97EC" w14:textId="77777777" w:rsidR="00970B58" w:rsidRDefault="00000000">
            <w:r>
              <w:t>0.8453</w:t>
            </w:r>
          </w:p>
        </w:tc>
        <w:tc>
          <w:tcPr>
            <w:tcW w:w="1728" w:type="dxa"/>
          </w:tcPr>
          <w:p w14:paraId="2517084F" w14:textId="77777777" w:rsidR="00970B58" w:rsidRDefault="00000000">
            <w:r>
              <w:t>0.8453</w:t>
            </w:r>
          </w:p>
        </w:tc>
        <w:tc>
          <w:tcPr>
            <w:tcW w:w="1728" w:type="dxa"/>
          </w:tcPr>
          <w:p w14:paraId="7FA694CA" w14:textId="77777777" w:rsidR="00970B58" w:rsidRDefault="00000000">
            <w:r>
              <w:t>0.8453</w:t>
            </w:r>
          </w:p>
        </w:tc>
      </w:tr>
    </w:tbl>
    <w:p w14:paraId="057584B2" w14:textId="77777777" w:rsidR="00970B58" w:rsidRDefault="00000000">
      <w:r>
        <w:br/>
        <w:t>Confusion matrices and accuracy charts were generated using Seaborn and Matplotlib.</w:t>
      </w:r>
    </w:p>
    <w:p w14:paraId="08705C29" w14:textId="77777777" w:rsidR="00970B58" w:rsidRDefault="00000000">
      <w:pPr>
        <w:pStyle w:val="Heading1"/>
      </w:pPr>
      <w:r>
        <w:t>6. Best Model Selection</w:t>
      </w:r>
    </w:p>
    <w:p w14:paraId="598C4CE9" w14:textId="77777777" w:rsidR="00970B58" w:rsidRDefault="00000000">
      <w:r>
        <w:t>Logistic Regression was selected as the best model due to:</w:t>
      </w:r>
      <w:r>
        <w:br/>
        <w:t>• Highest F1-score (0.8831).</w:t>
      </w:r>
      <w:r>
        <w:br/>
        <w:t>• Balanced precision and recall.</w:t>
      </w:r>
      <w:r>
        <w:br/>
        <w:t>• Fast, scalable, and easy to interpret.</w:t>
      </w:r>
      <w:r>
        <w:br/>
        <w:t>• Performs well even with high-dimensional TF-IDF features.</w:t>
      </w:r>
    </w:p>
    <w:p w14:paraId="766F7370" w14:textId="77777777" w:rsidR="00970B58" w:rsidRDefault="00000000">
      <w:pPr>
        <w:pStyle w:val="Heading1"/>
      </w:pPr>
      <w:r>
        <w:t>7. Conclusion and Insights</w:t>
      </w:r>
    </w:p>
    <w:p w14:paraId="2CAC8600" w14:textId="77777777" w:rsidR="00970B58" w:rsidRDefault="00000000">
      <w:r>
        <w:t>• Logistic Regression is effective for text-based sentiment classification.</w:t>
      </w:r>
      <w:r>
        <w:br/>
        <w:t>• Most reviews contain strong polarity words which the model leveraged well.</w:t>
      </w:r>
      <w:r>
        <w:br/>
        <w:t>• Preprocessing (especially lemmatization and TF-IDF) significantly improved model performance.</w:t>
      </w:r>
    </w:p>
    <w:p w14:paraId="09CF3A55" w14:textId="7B2F726B" w:rsidR="00970B58" w:rsidRDefault="003A5319">
      <w:pPr>
        <w:pStyle w:val="Heading1"/>
      </w:pPr>
      <w:r>
        <w:lastRenderedPageBreak/>
        <w:t>8. References</w:t>
      </w:r>
    </w:p>
    <w:p w14:paraId="0F12F561" w14:textId="42B4A98A" w:rsidR="00597274" w:rsidRDefault="00000000">
      <w:r>
        <w:t>• I</w:t>
      </w:r>
      <w:r w:rsidR="004A4955">
        <w:t>mdb_data</w:t>
      </w:r>
      <w:r>
        <w:t xml:space="preserve"> Dataset (source)</w:t>
      </w:r>
    </w:p>
    <w:p w14:paraId="58928AA9" w14:textId="2E79BB4B" w:rsidR="00597274" w:rsidRDefault="00000000">
      <w:r>
        <w:br/>
        <w:t xml:space="preserve">• </w:t>
      </w:r>
      <w:hyperlink r:id="rId6" w:history="1">
        <w:r w:rsidR="00597274" w:rsidRPr="002E2C72">
          <w:rPr>
            <w:rStyle w:val="Hyperlink"/>
          </w:rPr>
          <w:t>https://scikit-learn.org/</w:t>
        </w:r>
      </w:hyperlink>
    </w:p>
    <w:p w14:paraId="74662947" w14:textId="7DA699AE" w:rsidR="00597274" w:rsidRDefault="00000000">
      <w:r>
        <w:br/>
        <w:t xml:space="preserve">• </w:t>
      </w:r>
      <w:hyperlink r:id="rId7" w:history="1">
        <w:r w:rsidR="00597274" w:rsidRPr="002E2C72">
          <w:rPr>
            <w:rStyle w:val="Hyperlink"/>
          </w:rPr>
          <w:t>https://www.nltk.org/</w:t>
        </w:r>
      </w:hyperlink>
    </w:p>
    <w:p w14:paraId="2DF38560" w14:textId="7DF06ADF" w:rsidR="00597274" w:rsidRDefault="00597274" w:rsidP="00597274">
      <w:pPr>
        <w:pStyle w:val="Heading1"/>
      </w:pPr>
      <w:r>
        <w:t>9. Video Link</w:t>
      </w:r>
    </w:p>
    <w:p w14:paraId="53499AA1" w14:textId="01EAC794" w:rsidR="00597274" w:rsidRDefault="00597274" w:rsidP="00597274">
      <w:hyperlink r:id="rId8" w:history="1">
        <w:r w:rsidRPr="002E2C72">
          <w:rPr>
            <w:rStyle w:val="Hyperlink"/>
          </w:rPr>
          <w:t>https://drive.google.com/file/d/18W4GEZuvIgjf4QOKU4qdLQGXBEPLDaub/view?usp=sharing</w:t>
        </w:r>
      </w:hyperlink>
    </w:p>
    <w:p w14:paraId="5987A0ED" w14:textId="77777777" w:rsidR="00597274" w:rsidRPr="00597274" w:rsidRDefault="00597274" w:rsidP="00597274"/>
    <w:p w14:paraId="2C35E7A3" w14:textId="77777777" w:rsidR="00597274" w:rsidRDefault="00597274"/>
    <w:sectPr w:rsidR="00597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825197">
    <w:abstractNumId w:val="8"/>
  </w:num>
  <w:num w:numId="2" w16cid:durableId="194268349">
    <w:abstractNumId w:val="6"/>
  </w:num>
  <w:num w:numId="3" w16cid:durableId="1602638371">
    <w:abstractNumId w:val="5"/>
  </w:num>
  <w:num w:numId="4" w16cid:durableId="849366960">
    <w:abstractNumId w:val="4"/>
  </w:num>
  <w:num w:numId="5" w16cid:durableId="642387472">
    <w:abstractNumId w:val="7"/>
  </w:num>
  <w:num w:numId="6" w16cid:durableId="1602450958">
    <w:abstractNumId w:val="3"/>
  </w:num>
  <w:num w:numId="7" w16cid:durableId="1985621282">
    <w:abstractNumId w:val="2"/>
  </w:num>
  <w:num w:numId="8" w16cid:durableId="1706324049">
    <w:abstractNumId w:val="1"/>
  </w:num>
  <w:num w:numId="9" w16cid:durableId="145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9E2"/>
    <w:rsid w:val="0015074B"/>
    <w:rsid w:val="0029639D"/>
    <w:rsid w:val="002F50F1"/>
    <w:rsid w:val="00326F90"/>
    <w:rsid w:val="003A5319"/>
    <w:rsid w:val="004A4955"/>
    <w:rsid w:val="00597274"/>
    <w:rsid w:val="00752944"/>
    <w:rsid w:val="008E529B"/>
    <w:rsid w:val="00970B58"/>
    <w:rsid w:val="00AA1D8D"/>
    <w:rsid w:val="00B47730"/>
    <w:rsid w:val="00C62833"/>
    <w:rsid w:val="00CB0664"/>
    <w:rsid w:val="00F27B13"/>
    <w:rsid w:val="00F44E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37C07"/>
  <w14:defaultImageDpi w14:val="300"/>
  <w15:docId w15:val="{2B02D6ED-6C22-4F3A-8DE8-B0D6579A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72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W4GEZuvIgjf4QOKU4qdLQGXBEPLDaub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Afsha Khan</cp:lastModifiedBy>
  <cp:revision>8</cp:revision>
  <dcterms:created xsi:type="dcterms:W3CDTF">2025-05-25T06:22:00Z</dcterms:created>
  <dcterms:modified xsi:type="dcterms:W3CDTF">2025-05-29T16:44:00Z</dcterms:modified>
  <cp:category/>
</cp:coreProperties>
</file>